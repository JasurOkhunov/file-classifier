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Invoice Number: 12345</w:t>
      </w:r>
    </w:p>
    <w:p>
      <w:r>
        <w:t>Total Due: $299.99</w:t>
      </w:r>
    </w:p>
    <w:p>
      <w:r>
        <w:t>Bill To: John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